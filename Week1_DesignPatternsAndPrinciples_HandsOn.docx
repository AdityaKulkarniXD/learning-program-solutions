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FCAC" w14:textId="77777777" w:rsidR="007D3F7F" w:rsidRPr="006F5D05" w:rsidRDefault="006D47A5">
      <w:pPr>
        <w:pStyle w:val="Heading1"/>
        <w:rPr>
          <w:color w:val="auto"/>
        </w:rPr>
      </w:pPr>
      <w:r w:rsidRPr="006F5D05">
        <w:rPr>
          <w:color w:val="auto"/>
        </w:rPr>
        <w:t>Exercise 1: Implementing the Singleton Pattern</w:t>
      </w:r>
    </w:p>
    <w:p w14:paraId="5C0C33AA" w14:textId="7F58ACB8" w:rsidR="007D3F7F" w:rsidRPr="006F5D05" w:rsidRDefault="006D47A5">
      <w:pPr>
        <w:pStyle w:val="Heading2"/>
        <w:rPr>
          <w:color w:val="auto"/>
        </w:rPr>
      </w:pPr>
      <w:r w:rsidRPr="006F5D05">
        <w:rPr>
          <w:color w:val="auto"/>
        </w:rPr>
        <w:t>Hands-On Question: Implementing the Singleton Pattern</w:t>
      </w:r>
    </w:p>
    <w:p w14:paraId="4586D920" w14:textId="77777777" w:rsidR="006525E7" w:rsidRPr="006F5D05" w:rsidRDefault="006525E7" w:rsidP="006525E7">
      <w:pPr>
        <w:rPr>
          <w:sz w:val="24"/>
          <w:szCs w:val="24"/>
        </w:rPr>
      </w:pPr>
      <w:r w:rsidRPr="006F5D05">
        <w:rPr>
          <w:b/>
          <w:bCs/>
          <w:sz w:val="24"/>
          <w:szCs w:val="24"/>
        </w:rPr>
        <w:t>Scenario:</w:t>
      </w:r>
      <w:r w:rsidRPr="006F5D05">
        <w:rPr>
          <w:sz w:val="24"/>
          <w:szCs w:val="24"/>
        </w:rPr>
        <w:t xml:space="preserve"> </w:t>
      </w:r>
    </w:p>
    <w:p w14:paraId="614473F2" w14:textId="77777777" w:rsidR="006525E7" w:rsidRPr="006F5D05" w:rsidRDefault="006525E7" w:rsidP="006525E7">
      <w:r w:rsidRPr="006F5D05">
        <w:t>You need to ensure that a logging utility class in your application has only one instance throughout the application lifecycle to ensure consistent logging.</w:t>
      </w:r>
    </w:p>
    <w:p w14:paraId="3E359094" w14:textId="77777777" w:rsidR="006F5D05" w:rsidRDefault="006D47A5" w:rsidP="006F5D05">
      <w:r w:rsidRPr="006F5D05">
        <w:t>Java Code:</w:t>
      </w:r>
      <w:r w:rsidR="006F5D05" w:rsidRPr="006F5D05">
        <w:t xml:space="preserve"> </w:t>
      </w:r>
      <w:proofErr w:type="gramStart"/>
      <w:r w:rsidR="006F5D05" w:rsidRPr="006F5D05">
        <w:t>Its</w:t>
      </w:r>
      <w:proofErr w:type="gramEnd"/>
      <w:r w:rsidR="006F5D05" w:rsidRPr="006F5D05">
        <w:t xml:space="preserve"> done in Visual Studio Code</w:t>
      </w:r>
    </w:p>
    <w:p w14:paraId="10CD8FC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//SingletonPatternExample.java</w:t>
      </w:r>
    </w:p>
    <w:p w14:paraId="3911E68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C611C6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SingletonPatternExample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A4CA60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F478A7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instance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C565D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E1251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"Logger Initialized"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59262C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61A23A6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D683F3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(instance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90E9CE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instance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664639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7A0CFFF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instance;</w:t>
      </w:r>
    </w:p>
    <w:p w14:paraId="1F585AEE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A52884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101171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79EC73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"Log: 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message);</w:t>
      </w:r>
    </w:p>
    <w:p w14:paraId="7170CDCB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F93D2AB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05AF95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2DA937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logger1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0C184C4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logger2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B0F0840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BC702B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logger1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the first log message."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27F145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logger2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"This is the second log message."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5FC121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(logger1 </w:t>
      </w:r>
      <w:r w:rsidRPr="006F5D0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logger2) {</w:t>
      </w:r>
    </w:p>
    <w:p w14:paraId="0980D965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"Both logger1 and logger2 are the same instance."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20B954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6F5D0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572A9DA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5D0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F5D0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"Different logger instances exist."</w:t>
      </w: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EADDF8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F5261C3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67D5A9F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5D0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0A4501" w14:textId="77777777" w:rsidR="006F5D05" w:rsidRPr="006F5D05" w:rsidRDefault="006F5D05" w:rsidP="006F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AAA517" w14:textId="40F3881F" w:rsidR="007D3F7F" w:rsidRPr="006F5D05" w:rsidRDefault="006D47A5" w:rsidP="006F5D05">
      <w:r w:rsidRPr="006F5D05">
        <w:lastRenderedPageBreak/>
        <w:t>Output Screenshot:</w:t>
      </w:r>
      <w:r w:rsidRPr="006F5D05">
        <w:br/>
      </w:r>
    </w:p>
    <w:p w14:paraId="318C55C6" w14:textId="66DD561E" w:rsidR="007D3F7F" w:rsidRDefault="006F5D05">
      <w:r w:rsidRPr="006F5D05">
        <w:drawing>
          <wp:inline distT="0" distB="0" distL="0" distR="0" wp14:anchorId="4DADB1D6" wp14:editId="2163B819">
            <wp:extent cx="54864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D08" w14:textId="5ABE1778" w:rsidR="002B2678" w:rsidRDefault="002B2678"/>
    <w:p w14:paraId="49972F15" w14:textId="47F62653" w:rsidR="002B2678" w:rsidRDefault="002B2678"/>
    <w:p w14:paraId="1443EA13" w14:textId="77777777" w:rsidR="00104B89" w:rsidRDefault="00104B89" w:rsidP="002B2678">
      <w:pPr>
        <w:rPr>
          <w:b/>
          <w:bCs/>
          <w:sz w:val="28"/>
          <w:szCs w:val="28"/>
        </w:rPr>
      </w:pPr>
    </w:p>
    <w:p w14:paraId="615BD3E2" w14:textId="77777777" w:rsidR="00104B89" w:rsidRDefault="00104B89" w:rsidP="002B2678">
      <w:pPr>
        <w:rPr>
          <w:b/>
          <w:bCs/>
          <w:sz w:val="28"/>
          <w:szCs w:val="28"/>
        </w:rPr>
      </w:pPr>
    </w:p>
    <w:p w14:paraId="15D696D5" w14:textId="77777777" w:rsidR="00104B89" w:rsidRDefault="00104B89" w:rsidP="002B2678">
      <w:pPr>
        <w:rPr>
          <w:b/>
          <w:bCs/>
          <w:sz w:val="28"/>
          <w:szCs w:val="28"/>
        </w:rPr>
      </w:pPr>
    </w:p>
    <w:p w14:paraId="1A57FDF6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FC64122" w14:textId="77777777" w:rsidR="00104B89" w:rsidRDefault="00104B89" w:rsidP="002B2678">
      <w:pPr>
        <w:rPr>
          <w:b/>
          <w:bCs/>
          <w:sz w:val="28"/>
          <w:szCs w:val="28"/>
        </w:rPr>
      </w:pPr>
    </w:p>
    <w:p w14:paraId="0834131C" w14:textId="77777777" w:rsidR="00104B89" w:rsidRDefault="00104B89" w:rsidP="002B2678">
      <w:pPr>
        <w:rPr>
          <w:b/>
          <w:bCs/>
          <w:sz w:val="28"/>
          <w:szCs w:val="28"/>
        </w:rPr>
      </w:pPr>
    </w:p>
    <w:p w14:paraId="00F77C14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F67C4BE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B2F11FE" w14:textId="77777777" w:rsidR="00104B89" w:rsidRDefault="00104B89" w:rsidP="002B2678">
      <w:pPr>
        <w:rPr>
          <w:b/>
          <w:bCs/>
          <w:sz w:val="28"/>
          <w:szCs w:val="28"/>
        </w:rPr>
      </w:pPr>
    </w:p>
    <w:p w14:paraId="736B7295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32A7471" w14:textId="77777777" w:rsidR="00104B89" w:rsidRDefault="00104B89" w:rsidP="002B2678">
      <w:pPr>
        <w:rPr>
          <w:b/>
          <w:bCs/>
          <w:sz w:val="28"/>
          <w:szCs w:val="28"/>
        </w:rPr>
      </w:pPr>
    </w:p>
    <w:p w14:paraId="6E599323" w14:textId="77777777" w:rsidR="00104B89" w:rsidRDefault="00104B89" w:rsidP="002B2678">
      <w:pPr>
        <w:rPr>
          <w:b/>
          <w:bCs/>
          <w:sz w:val="28"/>
          <w:szCs w:val="28"/>
        </w:rPr>
      </w:pPr>
    </w:p>
    <w:p w14:paraId="198C725C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3D3271E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142F986" w14:textId="77777777" w:rsidR="00104B89" w:rsidRDefault="00104B89" w:rsidP="002B2678">
      <w:pPr>
        <w:rPr>
          <w:b/>
          <w:bCs/>
          <w:sz w:val="28"/>
          <w:szCs w:val="28"/>
        </w:rPr>
      </w:pPr>
    </w:p>
    <w:p w14:paraId="3CDED921" w14:textId="77777777" w:rsidR="00104B89" w:rsidRDefault="00104B89" w:rsidP="002B2678">
      <w:pPr>
        <w:rPr>
          <w:b/>
          <w:bCs/>
          <w:sz w:val="28"/>
          <w:szCs w:val="28"/>
        </w:rPr>
      </w:pPr>
    </w:p>
    <w:p w14:paraId="0D7162BF" w14:textId="716B4FBC" w:rsidR="002B2678" w:rsidRPr="0050661C" w:rsidRDefault="002B2678" w:rsidP="002B267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51E5EF2F" w14:textId="77777777" w:rsidR="002B2678" w:rsidRDefault="002B2678" w:rsidP="002B2678">
      <w:r w:rsidRPr="0050661C">
        <w:rPr>
          <w:b/>
          <w:bCs/>
        </w:rPr>
        <w:t>Scenario:</w:t>
      </w:r>
      <w:r w:rsidRPr="0050661C">
        <w:t xml:space="preserve"> </w:t>
      </w:r>
    </w:p>
    <w:p w14:paraId="7D15C7F2" w14:textId="77777777" w:rsidR="002B2678" w:rsidRPr="0050661C" w:rsidRDefault="002B2678" w:rsidP="002B2678">
      <w:r w:rsidRPr="0050661C">
        <w:t>You are developing a document management system that needs to create different types of documents (e.g., Word, PDF, Excel). Use the Factory Method Pattern to achieve this.</w:t>
      </w:r>
    </w:p>
    <w:p w14:paraId="0D1C3A35" w14:textId="3A7BBC53" w:rsidR="002B2678" w:rsidRDefault="002B2678" w:rsidP="002B2678">
      <w:r w:rsidRPr="006F5D05">
        <w:t xml:space="preserve">Java Code: </w:t>
      </w:r>
      <w:proofErr w:type="gramStart"/>
      <w:r w:rsidRPr="006F5D05">
        <w:t>Its</w:t>
      </w:r>
      <w:proofErr w:type="gramEnd"/>
      <w:r w:rsidRPr="006F5D05">
        <w:t xml:space="preserve"> </w:t>
      </w:r>
      <w:r w:rsidR="00104B89">
        <w:t>written</w:t>
      </w:r>
      <w:r w:rsidRPr="006F5D05">
        <w:t xml:space="preserve"> in Visual Studio Code</w:t>
      </w:r>
    </w:p>
    <w:p w14:paraId="7FC30B2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FactoryMethodPatternExample.java</w:t>
      </w:r>
    </w:p>
    <w:p w14:paraId="78907DE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3C29D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1: Document Interface</w:t>
      </w:r>
    </w:p>
    <w:p w14:paraId="511E0C3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C7CEDC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793D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CF17E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D5351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2: Concrete Document Classes</w:t>
      </w:r>
    </w:p>
    <w:p w14:paraId="1361847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WordDocument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F23F1B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FDF36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"Opening a Word Document"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70313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01C6FDC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FC07D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C5906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PdfDocument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E42B73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07A5D2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"Opening a PDF Document"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540A7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0224FA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5653A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D4A228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ExcelDocument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5DCD0C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900A2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B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"Opening an Excel Document"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E1FD8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EC877A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A2A69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DEE5A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3: Abstract Factory Class</w:t>
      </w:r>
    </w:p>
    <w:p w14:paraId="371CDA8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F798D2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abstract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AEAA32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0C42E4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31672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4: Concrete Factory Classes</w:t>
      </w:r>
    </w:p>
    <w:p w14:paraId="0F4E8CC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WordDocumentFactory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37B408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A664DA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BE1A19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4FBF26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08FDBB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C30E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PdfDocumentFactory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1DD83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C1BA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PdfDocument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BD558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869B3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FD8D42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20F59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ExcelDocumentFactory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B7B83A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7705B8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ExcelDocument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23527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F1E706D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DCBC1F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DDF02F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Step 5: Test Class</w:t>
      </w:r>
    </w:p>
    <w:p w14:paraId="79541CC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FactoryMethodPatternExample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E0F91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C1293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63954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wordDoc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wordFactory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AE24760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wordDoc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5D8EB17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BFBA8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PdfDocumentFactory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64B453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pdfDoc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pdfFactory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566ACB8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pdfDoc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EFCDD2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BCA72A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ExcelDocumentFactory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65BE1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04B8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excelDoc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B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excelFactory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createDocument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73B3FCB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104B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excelDoc</w:t>
      </w: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B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70B1FBE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0CDAEE5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B8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BB25D6" w14:textId="77777777" w:rsidR="00104B89" w:rsidRPr="00104B89" w:rsidRDefault="00104B89" w:rsidP="00104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EBB475" w14:textId="73C57411" w:rsidR="002B2678" w:rsidRDefault="002B2678" w:rsidP="002B2678"/>
    <w:p w14:paraId="79029F4B" w14:textId="74A5E878" w:rsidR="006D47A5" w:rsidRDefault="006D47A5" w:rsidP="002B2678"/>
    <w:p w14:paraId="1BD436E9" w14:textId="5F731EB9" w:rsidR="006D47A5" w:rsidRDefault="006D47A5" w:rsidP="002B2678">
      <w:r w:rsidRPr="006F5D05">
        <w:t>Output Screenshot:</w:t>
      </w:r>
    </w:p>
    <w:p w14:paraId="453C6C53" w14:textId="394C2A42" w:rsidR="006D47A5" w:rsidRDefault="006D47A5" w:rsidP="002B2678">
      <w:r w:rsidRPr="006D47A5">
        <w:drawing>
          <wp:inline distT="0" distB="0" distL="0" distR="0" wp14:anchorId="39FDF9E6" wp14:editId="199CC92E">
            <wp:extent cx="548640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1F69" w14:textId="1FD9CBA6" w:rsidR="00104B89" w:rsidRDefault="00104B89" w:rsidP="002B2678"/>
    <w:p w14:paraId="0166643E" w14:textId="2EDE9FE3" w:rsidR="00104B89" w:rsidRDefault="00104B89" w:rsidP="002B2678"/>
    <w:p w14:paraId="71E42325" w14:textId="5825475D" w:rsidR="006D47A5" w:rsidRDefault="006D47A5" w:rsidP="002B2678"/>
    <w:p w14:paraId="292F9D9E" w14:textId="77777777" w:rsidR="006D47A5" w:rsidRPr="006F5D05" w:rsidRDefault="006D47A5" w:rsidP="002B2678"/>
    <w:sectPr w:rsidR="006D47A5" w:rsidRPr="006F5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B89"/>
    <w:rsid w:val="0015074B"/>
    <w:rsid w:val="0029639D"/>
    <w:rsid w:val="002B2678"/>
    <w:rsid w:val="00326F90"/>
    <w:rsid w:val="00560838"/>
    <w:rsid w:val="006525E7"/>
    <w:rsid w:val="006D47A5"/>
    <w:rsid w:val="006F5D05"/>
    <w:rsid w:val="007D3F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42F45"/>
  <w14:defaultImageDpi w14:val="300"/>
  <w15:docId w15:val="{6C64E451-62A7-4776-99BE-F839FEB1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Kulkarni</cp:lastModifiedBy>
  <cp:revision>2</cp:revision>
  <dcterms:created xsi:type="dcterms:W3CDTF">2013-12-23T23:15:00Z</dcterms:created>
  <dcterms:modified xsi:type="dcterms:W3CDTF">2025-06-22T15:12:00Z</dcterms:modified>
  <cp:category/>
</cp:coreProperties>
</file>